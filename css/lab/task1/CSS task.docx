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726" w:rsidRDefault="0052718B">
      <w:pPr>
        <w:pStyle w:val="Title"/>
      </w:pPr>
      <w:r>
        <w:t>CSS</w:t>
      </w:r>
      <w:r w:rsidR="00116E6C">
        <w:t xml:space="preserve"> Tasks</w:t>
      </w:r>
      <w:r>
        <w:t>s</w:t>
      </w:r>
    </w:p>
    <w:p w:rsidR="006F2DBC" w:rsidRDefault="00116E6C">
      <w:r>
        <w:t xml:space="preserve">Task 1: </w:t>
      </w:r>
    </w:p>
    <w:p w:rsidR="006F2DBC" w:rsidRDefault="00116E6C">
      <w:r>
        <w:t>Create a web page and use CSS to apply the following:</w:t>
      </w:r>
      <w:r>
        <w:br/>
        <w:t>- Set the background color of the page.</w:t>
      </w:r>
      <w:r>
        <w:br/>
        <w:t>- Chan</w:t>
      </w:r>
      <w:r w:rsidR="006F2DBC">
        <w:t xml:space="preserve">ge the text color </w:t>
      </w:r>
      <w:r>
        <w:t>of a paragraph.</w:t>
      </w:r>
      <w:r>
        <w:br/>
        <w:t>- Apply different list-style types to an ordered and unordered list.</w:t>
      </w:r>
      <w:r>
        <w:br/>
        <w:t>- Use Internal CSS to apply the above styles.</w:t>
      </w:r>
    </w:p>
    <w:p w:rsidR="006F2DBC" w:rsidRDefault="00116E6C">
      <w:r>
        <w:br/>
        <w:t xml:space="preserve">Task 2: </w:t>
      </w:r>
    </w:p>
    <w:p w:rsidR="006F2DBC" w:rsidRDefault="006F2DBC" w:rsidP="006F2DBC">
      <w:r>
        <w:t>Create a web page and use CSS to apply the following:</w:t>
      </w:r>
      <w:r>
        <w:br/>
        <w:t>- Set the background image of the page and  fix it</w:t>
      </w:r>
    </w:p>
    <w:p w:rsidR="006F2DBC" w:rsidRDefault="006F2DBC" w:rsidP="006F2DBC">
      <w:r>
        <w:t>-take more content and make it scrollable on the background image</w:t>
      </w:r>
      <w:r>
        <w:br/>
        <w:t>- Leave a 60px of gap or space in the first line  of a paragraph.</w:t>
      </w:r>
      <w:r>
        <w:br/>
        <w:t>- Apply different list-style types to an ordered and unordered list.</w:t>
      </w:r>
      <w:r>
        <w:br/>
        <w:t>- Use Internal CSS to apply the above styles.</w:t>
      </w:r>
    </w:p>
    <w:p w:rsidR="006F2DBC" w:rsidRDefault="006F2DBC" w:rsidP="006F2DBC">
      <w:r>
        <w:t>-Avoid the repetition of the background image</w:t>
      </w:r>
    </w:p>
    <w:p w:rsidR="006F2DBC" w:rsidRDefault="006F2DBC" w:rsidP="006F2DBC"/>
    <w:p w:rsidR="006F2DBC" w:rsidRDefault="006F2DBC" w:rsidP="006F2DBC">
      <w:r>
        <w:t>Task 3:</w:t>
      </w:r>
    </w:p>
    <w:p w:rsidR="006F2DBC" w:rsidRDefault="006F2DBC" w:rsidP="006F2DBC">
      <w:r>
        <w:t>Take any block-level element (like div or section)</w:t>
      </w:r>
    </w:p>
    <w:p w:rsidR="006F2DBC" w:rsidRDefault="006F2DBC" w:rsidP="006F2DBC">
      <w:r>
        <w:t>-add 3 background images for that element</w:t>
      </w:r>
    </w:p>
    <w:p w:rsidR="006F2DBC" w:rsidRDefault="006F2DBC" w:rsidP="006F2DBC"/>
    <w:p w:rsidR="006F2DBC" w:rsidRDefault="006F2DBC" w:rsidP="006F2DBC">
      <w:r>
        <w:t>Task4:</w:t>
      </w:r>
    </w:p>
    <w:p w:rsidR="006F2DBC" w:rsidRDefault="006F2DBC" w:rsidP="006F2DBC">
      <w:r>
        <w:t>Crete a unordered list of fruits (4 fruits)</w:t>
      </w:r>
    </w:p>
    <w:p w:rsidR="006F2DBC" w:rsidRDefault="006F2DBC" w:rsidP="006F2DBC">
      <w:pPr>
        <w:pStyle w:val="ListParagraph"/>
        <w:numPr>
          <w:ilvl w:val="0"/>
          <w:numId w:val="10"/>
        </w:numPr>
      </w:pPr>
      <w:r>
        <w:t>Add  a list-type-image (Render disc or bullets as image)</w:t>
      </w:r>
    </w:p>
    <w:p w:rsidR="002E6726" w:rsidRDefault="00116E6C">
      <w:r>
        <w:br/>
      </w:r>
    </w:p>
    <w:sectPr w:rsidR="002E6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B5B37B4"/>
    <w:multiLevelType w:val="hybridMultilevel"/>
    <w:tmpl w:val="AE2A3520"/>
    <w:lvl w:ilvl="0" w:tplc="F550A25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47730"/>
    <w:rsid w:val="00034616"/>
    <w:rsid w:val="0006063C"/>
    <w:rsid w:val="00116E6C"/>
    <w:rsid w:val="0015074B"/>
    <w:rsid w:val="00214D03"/>
    <w:rsid w:val="0029639D"/>
    <w:rsid w:val="002E6726"/>
    <w:rsid w:val="00326F90"/>
    <w:rsid w:val="0052718B"/>
    <w:rsid w:val="006F2DBC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2025-05-26T07:34:00Z</dcterms:modified>
  <cp:category/>
</cp:coreProperties>
</file>